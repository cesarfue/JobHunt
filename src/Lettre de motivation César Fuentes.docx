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9E6D1" w14:textId="77777777" w:rsidR="001B24F9" w:rsidRPr="00400312" w:rsidRDefault="00000000">
      <w:pPr>
        <w:jc w:val="both"/>
        <w:rPr>
          <w:lang w:val="fr-FR"/>
        </w:rPr>
      </w:pPr>
      <w:r w:rsidRPr="00400312">
        <w:rPr>
          <w:lang w:val="fr-FR"/>
        </w:rPr>
        <w:t>César Fuentes</w:t>
      </w:r>
    </w:p>
    <w:p w14:paraId="7A08DA6E" w14:textId="77777777" w:rsidR="001B24F9" w:rsidRPr="00400312" w:rsidRDefault="00000000">
      <w:pPr>
        <w:jc w:val="both"/>
        <w:rPr>
          <w:lang w:val="fr-FR"/>
        </w:rPr>
      </w:pPr>
      <w:r w:rsidRPr="00400312">
        <w:rPr>
          <w:lang w:val="fr-FR"/>
        </w:rPr>
        <w:t>41, rue Seguin</w:t>
      </w:r>
    </w:p>
    <w:p w14:paraId="40B0AD90" w14:textId="77777777" w:rsidR="001B24F9" w:rsidRPr="00400312" w:rsidRDefault="00000000">
      <w:pPr>
        <w:jc w:val="both"/>
        <w:rPr>
          <w:lang w:val="fr-FR"/>
        </w:rPr>
      </w:pPr>
      <w:r w:rsidRPr="00400312">
        <w:rPr>
          <w:lang w:val="fr-FR"/>
        </w:rPr>
        <w:t>69002 Lyon</w:t>
      </w:r>
    </w:p>
    <w:p w14:paraId="54FF540A" w14:textId="77777777" w:rsidR="001B24F9" w:rsidRPr="00400312" w:rsidRDefault="00000000">
      <w:pPr>
        <w:jc w:val="both"/>
        <w:rPr>
          <w:lang w:val="fr-FR"/>
        </w:rPr>
      </w:pPr>
      <w:r w:rsidRPr="00400312">
        <w:rPr>
          <w:lang w:val="fr-FR"/>
        </w:rPr>
        <w:t>cesar.fuentes@outlook.fr</w:t>
      </w:r>
    </w:p>
    <w:p w14:paraId="6247DE98" w14:textId="77777777" w:rsidR="001B24F9" w:rsidRPr="00400312" w:rsidRDefault="00000000">
      <w:pPr>
        <w:jc w:val="both"/>
        <w:rPr>
          <w:lang w:val="fr-FR"/>
        </w:rPr>
      </w:pPr>
      <w:r w:rsidRPr="00400312">
        <w:rPr>
          <w:lang w:val="fr-FR"/>
        </w:rPr>
        <w:t>0695119454</w:t>
      </w:r>
    </w:p>
    <w:p w14:paraId="7A335AB0" w14:textId="77777777" w:rsidR="001B24F9" w:rsidRPr="00400312" w:rsidRDefault="001B24F9">
      <w:pPr>
        <w:rPr>
          <w:lang w:val="fr-FR"/>
        </w:rPr>
      </w:pPr>
    </w:p>
    <w:p w14:paraId="1F2AFA3D" w14:textId="2CA15F42" w:rsidR="001B24F9" w:rsidRPr="00400312" w:rsidRDefault="00400312">
      <w:pPr>
        <w:jc w:val="right"/>
        <w:rPr>
          <w:lang w:val="fr-FR"/>
        </w:rPr>
      </w:pPr>
      <w:r w:rsidRPr="00400312">
        <w:rPr>
          <w:lang w:val="fr-FR"/>
        </w:rPr>
        <w:t>{</w:t>
      </w:r>
      <w:r>
        <w:rPr>
          <w:lang w:val="fr-FR"/>
        </w:rPr>
        <w:t>Entreprise}</w:t>
      </w:r>
    </w:p>
    <w:p w14:paraId="4ECECA01" w14:textId="7550956E" w:rsidR="001B24F9" w:rsidRPr="00400312" w:rsidRDefault="00400312">
      <w:pPr>
        <w:jc w:val="right"/>
        <w:rPr>
          <w:lang w:val="fr-FR"/>
        </w:rPr>
      </w:pPr>
      <w:r>
        <w:rPr>
          <w:lang w:val="fr-FR"/>
        </w:rPr>
        <w:t>{Code Postal, Ville}</w:t>
      </w:r>
    </w:p>
    <w:p w14:paraId="6E286C04" w14:textId="77777777" w:rsidR="001B24F9" w:rsidRPr="00400312" w:rsidRDefault="001B24F9">
      <w:pPr>
        <w:rPr>
          <w:lang w:val="fr-FR"/>
        </w:rPr>
      </w:pPr>
    </w:p>
    <w:p w14:paraId="1FC4C5A0" w14:textId="77777777" w:rsidR="001B24F9" w:rsidRPr="00400312" w:rsidRDefault="001B24F9">
      <w:pPr>
        <w:jc w:val="both"/>
        <w:rPr>
          <w:lang w:val="fr-FR"/>
        </w:rPr>
      </w:pPr>
    </w:p>
    <w:p w14:paraId="5ADE3B74" w14:textId="77777777" w:rsidR="001B24F9" w:rsidRPr="00400312" w:rsidRDefault="00000000">
      <w:pPr>
        <w:jc w:val="both"/>
        <w:rPr>
          <w:lang w:val="fr-FR"/>
        </w:rPr>
      </w:pPr>
      <w:r w:rsidRPr="00400312">
        <w:rPr>
          <w:lang w:val="fr-FR"/>
        </w:rPr>
        <w:t>Bonjour,</w:t>
      </w:r>
    </w:p>
    <w:p w14:paraId="1A9BB10D" w14:textId="77777777" w:rsidR="001B24F9" w:rsidRPr="00400312" w:rsidRDefault="001B24F9">
      <w:pPr>
        <w:jc w:val="both"/>
        <w:rPr>
          <w:lang w:val="fr-FR"/>
        </w:rPr>
      </w:pPr>
    </w:p>
    <w:p w14:paraId="61E40661" w14:textId="77777777" w:rsidR="001B24F9" w:rsidRPr="00400312" w:rsidRDefault="001B24F9">
      <w:pPr>
        <w:rPr>
          <w:lang w:val="fr-FR"/>
        </w:rPr>
      </w:pPr>
    </w:p>
    <w:p w14:paraId="03D59C19" w14:textId="19DBECFE" w:rsidR="001B24F9" w:rsidRPr="00400312" w:rsidRDefault="00000000">
      <w:pPr>
        <w:jc w:val="both"/>
        <w:rPr>
          <w:lang w:val="fr-FR"/>
        </w:rPr>
      </w:pPr>
      <w:r w:rsidRPr="00400312">
        <w:rPr>
          <w:lang w:val="fr-FR"/>
        </w:rPr>
        <w:t xml:space="preserve">Développeur full-stack et étudiant à l'École 42 Lyon, je vous soumets ma candidature pour </w:t>
      </w:r>
      <w:r w:rsidR="00400312">
        <w:rPr>
          <w:lang w:val="fr-FR"/>
        </w:rPr>
        <w:t>{}</w:t>
      </w:r>
      <w:r w:rsidRPr="00400312">
        <w:rPr>
          <w:lang w:val="fr-FR"/>
        </w:rPr>
        <w:t>, avec disponibilité à partir de janvier 2026.</w:t>
      </w:r>
    </w:p>
    <w:p w14:paraId="34D20AED" w14:textId="77777777" w:rsidR="001B24F9" w:rsidRPr="00400312" w:rsidRDefault="001B24F9">
      <w:pPr>
        <w:jc w:val="both"/>
        <w:rPr>
          <w:lang w:val="fr-FR"/>
        </w:rPr>
      </w:pPr>
    </w:p>
    <w:p w14:paraId="78FA0780" w14:textId="57006643" w:rsidR="001B24F9" w:rsidRPr="00400312" w:rsidRDefault="00000000">
      <w:pPr>
        <w:jc w:val="both"/>
        <w:rPr>
          <w:lang w:val="fr-FR"/>
        </w:rPr>
      </w:pPr>
      <w:r w:rsidRPr="00400312">
        <w:rPr>
          <w:lang w:val="fr-FR"/>
        </w:rPr>
        <w:t xml:space="preserve">Vous recherchez un profil </w:t>
      </w:r>
      <w:r w:rsidR="00400312">
        <w:rPr>
          <w:lang w:val="fr-FR"/>
        </w:rPr>
        <w:t>{</w:t>
      </w:r>
      <w:proofErr w:type="gramStart"/>
      <w:r w:rsidR="00400312">
        <w:rPr>
          <w:lang w:val="fr-FR"/>
        </w:rPr>
        <w:t>}</w:t>
      </w:r>
      <w:r w:rsidRPr="00400312">
        <w:rPr>
          <w:lang w:val="fr-FR"/>
        </w:rPr>
        <w:t>:</w:t>
      </w:r>
      <w:proofErr w:type="gramEnd"/>
      <w:r w:rsidRPr="00400312">
        <w:rPr>
          <w:lang w:val="fr-FR"/>
        </w:rPr>
        <w:t xml:space="preserve"> je pense que mon profil sera à sa place au sein de votre équipe.</w:t>
      </w:r>
    </w:p>
    <w:p w14:paraId="2AFEBECD" w14:textId="77777777" w:rsidR="001B24F9" w:rsidRPr="00400312" w:rsidRDefault="001B24F9">
      <w:pPr>
        <w:jc w:val="both"/>
        <w:rPr>
          <w:lang w:val="fr-FR"/>
        </w:rPr>
      </w:pPr>
    </w:p>
    <w:p w14:paraId="09EA7759" w14:textId="77777777" w:rsidR="001B24F9" w:rsidRPr="00400312" w:rsidRDefault="00000000">
      <w:pPr>
        <w:jc w:val="both"/>
        <w:rPr>
          <w:lang w:val="fr-FR"/>
        </w:rPr>
      </w:pPr>
      <w:r w:rsidRPr="00400312">
        <w:rPr>
          <w:lang w:val="fr-FR"/>
        </w:rPr>
        <w:t>Avec 3 ans d'expérience en développement, j'ai acquis une solide maîtrise du cycle complet de conception et déploiement d'applications web. Au sein d’</w:t>
      </w:r>
      <w:proofErr w:type="spellStart"/>
      <w:r w:rsidRPr="00400312">
        <w:rPr>
          <w:lang w:val="fr-FR"/>
        </w:rPr>
        <w:t>Accopilot</w:t>
      </w:r>
      <w:proofErr w:type="spellEnd"/>
      <w:r w:rsidRPr="00400312">
        <w:rPr>
          <w:lang w:val="fr-FR"/>
        </w:rPr>
        <w:t xml:space="preserve">, j’ai livré des fonctionnalités de bout en bout sur un produit SaaS, du design d’API avec Symfony à l’interface en </w:t>
      </w:r>
      <w:proofErr w:type="spellStart"/>
      <w:r w:rsidRPr="00400312">
        <w:rPr>
          <w:lang w:val="fr-FR"/>
        </w:rPr>
        <w:t>React</w:t>
      </w:r>
      <w:proofErr w:type="spellEnd"/>
      <w:r w:rsidRPr="00400312">
        <w:rPr>
          <w:lang w:val="fr-FR"/>
        </w:rPr>
        <w:t xml:space="preserve">, en gardant une attention constante à la lisibilité du code et aux tests. J’ai mené la refonte du système de logs vers </w:t>
      </w:r>
      <w:proofErr w:type="spellStart"/>
      <w:r w:rsidRPr="00400312">
        <w:rPr>
          <w:lang w:val="fr-FR"/>
        </w:rPr>
        <w:t>Grafana</w:t>
      </w:r>
      <w:proofErr w:type="spellEnd"/>
      <w:r w:rsidRPr="00400312">
        <w:rPr>
          <w:lang w:val="fr-FR"/>
        </w:rPr>
        <w:t xml:space="preserve"> Loki, ce qui a nettement réduit le temps de résolution des incidents. En parallèle, j’ai pu créer une application de comptabilité associative avec Spring Boot et </w:t>
      </w:r>
      <w:proofErr w:type="spellStart"/>
      <w:r w:rsidRPr="00400312">
        <w:rPr>
          <w:lang w:val="fr-FR"/>
        </w:rPr>
        <w:t>Angular</w:t>
      </w:r>
      <w:proofErr w:type="spellEnd"/>
      <w:r w:rsidRPr="00400312">
        <w:rPr>
          <w:lang w:val="fr-FR"/>
        </w:rPr>
        <w:t>, du recueil du besoin à la livraison finale, ce qui m’a permis de travailler en autonomie tout en impliquant les utilisateurs.</w:t>
      </w:r>
    </w:p>
    <w:p w14:paraId="02F13FA4" w14:textId="77777777" w:rsidR="001B24F9" w:rsidRPr="00400312" w:rsidRDefault="001B24F9">
      <w:pPr>
        <w:jc w:val="both"/>
        <w:rPr>
          <w:lang w:val="fr-FR"/>
        </w:rPr>
      </w:pPr>
    </w:p>
    <w:p w14:paraId="7C2333CB" w14:textId="77777777" w:rsidR="001B24F9" w:rsidRPr="00400312" w:rsidRDefault="00000000">
      <w:pPr>
        <w:jc w:val="both"/>
        <w:rPr>
          <w:lang w:val="fr-FR"/>
        </w:rPr>
      </w:pPr>
      <w:r w:rsidRPr="00400312">
        <w:rPr>
          <w:lang w:val="fr-FR"/>
        </w:rPr>
        <w:t>Par ailleurs, mon parcours atypique constitue un atout pour vous. Ma formation juridique m'a conféré des capacités de rédaction et de synthèse que j'applique tous les jours, et mon engagement associatif m'a conféré de solides compétences en travail d'équipe et en organisation de projets. Je parle couramment anglais et sais travailler efficacement dans un environnement anglophone.</w:t>
      </w:r>
    </w:p>
    <w:p w14:paraId="6D86DBF2" w14:textId="77777777" w:rsidR="001B24F9" w:rsidRPr="00400312" w:rsidRDefault="001B24F9">
      <w:pPr>
        <w:jc w:val="both"/>
        <w:rPr>
          <w:lang w:val="fr-FR"/>
        </w:rPr>
      </w:pPr>
    </w:p>
    <w:p w14:paraId="69B0C494" w14:textId="77777777" w:rsidR="001B24F9" w:rsidRPr="00400312" w:rsidRDefault="00000000">
      <w:pPr>
        <w:jc w:val="both"/>
        <w:rPr>
          <w:lang w:val="fr-FR"/>
        </w:rPr>
      </w:pPr>
      <w:r w:rsidRPr="00400312">
        <w:rPr>
          <w:lang w:val="fr-FR"/>
        </w:rPr>
        <w:t>Aujourd'hui, je souhaite à la fois approfondir mes compétences en développement full-stack au sein d'une structure encadrante, évoluer dans une équipe bienveillante et passionnée, et développer des projets riches de sens et à valeur sociale positive. Je serais donc ravi de pouvoir échanger avec vous pour discuter de ma candidature.</w:t>
      </w:r>
    </w:p>
    <w:p w14:paraId="3D7250BC" w14:textId="77777777" w:rsidR="001B24F9" w:rsidRPr="00400312" w:rsidRDefault="001B24F9">
      <w:pPr>
        <w:jc w:val="both"/>
        <w:rPr>
          <w:lang w:val="fr-FR"/>
        </w:rPr>
      </w:pPr>
    </w:p>
    <w:p w14:paraId="65901682" w14:textId="77777777" w:rsidR="001B24F9" w:rsidRDefault="00000000">
      <w:pPr>
        <w:jc w:val="both"/>
      </w:pPr>
      <w:proofErr w:type="spellStart"/>
      <w:r>
        <w:t>Cordialement</w:t>
      </w:r>
      <w:proofErr w:type="spellEnd"/>
      <w:r>
        <w:t>,</w:t>
      </w:r>
    </w:p>
    <w:p w14:paraId="63BC6DBD" w14:textId="77777777" w:rsidR="001B24F9" w:rsidRDefault="001B24F9">
      <w:pPr>
        <w:jc w:val="both"/>
      </w:pPr>
    </w:p>
    <w:p w14:paraId="4ECAD6CF" w14:textId="77777777" w:rsidR="001B24F9" w:rsidRDefault="001B24F9"/>
    <w:p w14:paraId="569F934C" w14:textId="77777777" w:rsidR="001B24F9" w:rsidRDefault="001B24F9">
      <w:pPr>
        <w:jc w:val="both"/>
      </w:pPr>
    </w:p>
    <w:p w14:paraId="42E2AB1E" w14:textId="77777777" w:rsidR="001B24F9" w:rsidRDefault="00000000">
      <w:pPr>
        <w:jc w:val="both"/>
      </w:pPr>
      <w:r>
        <w:t>César Fuentes</w:t>
      </w:r>
    </w:p>
    <w:sectPr w:rsidR="001B24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9160820">
    <w:abstractNumId w:val="8"/>
  </w:num>
  <w:num w:numId="2" w16cid:durableId="2067491047">
    <w:abstractNumId w:val="6"/>
  </w:num>
  <w:num w:numId="3" w16cid:durableId="541945582">
    <w:abstractNumId w:val="5"/>
  </w:num>
  <w:num w:numId="4" w16cid:durableId="1808861381">
    <w:abstractNumId w:val="4"/>
  </w:num>
  <w:num w:numId="5" w16cid:durableId="1300188506">
    <w:abstractNumId w:val="7"/>
  </w:num>
  <w:num w:numId="6" w16cid:durableId="1997949428">
    <w:abstractNumId w:val="3"/>
  </w:num>
  <w:num w:numId="7" w16cid:durableId="222302818">
    <w:abstractNumId w:val="2"/>
  </w:num>
  <w:num w:numId="8" w16cid:durableId="139348654">
    <w:abstractNumId w:val="1"/>
  </w:num>
  <w:num w:numId="9" w16cid:durableId="158475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4F9"/>
    <w:rsid w:val="0029639D"/>
    <w:rsid w:val="00326F90"/>
    <w:rsid w:val="00400312"/>
    <w:rsid w:val="00AA1D8D"/>
    <w:rsid w:val="00B47730"/>
    <w:rsid w:val="00CB0664"/>
    <w:rsid w:val="00FC693F"/>
    <w:rsid w:val="00FF2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1B580"/>
  <w14:defaultImageDpi w14:val="300"/>
  <w15:docId w15:val="{2A7D5773-F05C-6044-A88C-A63FDC9F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0" w:line="240" w:lineRule="auto"/>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César FUENTES</cp:lastModifiedBy>
  <cp:revision>2</cp:revision>
  <dcterms:created xsi:type="dcterms:W3CDTF">2013-12-23T23:15:00Z</dcterms:created>
  <dcterms:modified xsi:type="dcterms:W3CDTF">2025-10-27T17:17:00Z</dcterms:modified>
  <cp:category/>
</cp:coreProperties>
</file>